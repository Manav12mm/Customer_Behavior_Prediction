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99DFE" w14:textId="77777777" w:rsidR="007F010A" w:rsidRDefault="00D92AF6">
      <w:pPr>
        <w:jc w:val="center"/>
      </w:pPr>
      <w:r>
        <w:rPr>
          <w:b/>
          <w:sz w:val="48"/>
        </w:rPr>
        <w:t>Customer Behavior Classification Report</w:t>
      </w:r>
    </w:p>
    <w:p w14:paraId="74AECA33" w14:textId="77777777" w:rsidR="007F010A" w:rsidRDefault="00D92AF6">
      <w:pPr>
        <w:jc w:val="center"/>
      </w:pPr>
      <w:r>
        <w:rPr>
          <w:i/>
          <w:sz w:val="28"/>
        </w:rPr>
        <w:t>Predicting Buyer Types with Machine Learning</w:t>
      </w:r>
    </w:p>
    <w:p w14:paraId="708FF7D1" w14:textId="77777777" w:rsidR="007F010A" w:rsidRDefault="007F010A"/>
    <w:p w14:paraId="6F74E07F" w14:textId="77777777" w:rsidR="0079347D" w:rsidRDefault="0079347D">
      <w:pPr>
        <w:jc w:val="center"/>
        <w:rPr>
          <w:sz w:val="24"/>
        </w:rPr>
      </w:pPr>
      <w:r>
        <w:rPr>
          <w:sz w:val="24"/>
        </w:rPr>
        <w:t>Submitted by: Manav</w:t>
      </w:r>
    </w:p>
    <w:p w14:paraId="10B98D10" w14:textId="77777777" w:rsidR="0079347D" w:rsidRDefault="0079347D">
      <w:pPr>
        <w:jc w:val="center"/>
        <w:rPr>
          <w:sz w:val="24"/>
        </w:rPr>
      </w:pPr>
      <w:r>
        <w:rPr>
          <w:sz w:val="24"/>
        </w:rPr>
        <w:t>In partial fulfilment for the award of the degree</w:t>
      </w:r>
    </w:p>
    <w:p w14:paraId="248E7DBA" w14:textId="77777777" w:rsidR="0079347D" w:rsidRDefault="0079347D">
      <w:pPr>
        <w:jc w:val="center"/>
        <w:rPr>
          <w:sz w:val="24"/>
        </w:rPr>
      </w:pPr>
      <w:r>
        <w:rPr>
          <w:sz w:val="24"/>
        </w:rPr>
        <w:t xml:space="preserve">Of </w:t>
      </w:r>
    </w:p>
    <w:p w14:paraId="0ABCA263" w14:textId="77777777" w:rsidR="0079347D" w:rsidRDefault="0079347D">
      <w:pPr>
        <w:jc w:val="center"/>
        <w:rPr>
          <w:sz w:val="24"/>
        </w:rPr>
      </w:pPr>
      <w:r>
        <w:rPr>
          <w:sz w:val="24"/>
        </w:rPr>
        <w:t>Computer Science and Engineering (Artificial Intelligence)</w:t>
      </w:r>
    </w:p>
    <w:p w14:paraId="5E22FF57" w14:textId="11E612C3" w:rsidR="007F010A" w:rsidRDefault="00D92AF6">
      <w:pPr>
        <w:jc w:val="center"/>
      </w:pPr>
      <w:r>
        <w:rPr>
          <w:sz w:val="24"/>
        </w:rPr>
        <w:br/>
      </w:r>
      <w:r>
        <w:rPr>
          <w:sz w:val="24"/>
        </w:rPr>
        <w:br/>
        <w:t xml:space="preserve">Organization: </w:t>
      </w:r>
      <w:r w:rsidR="0079347D">
        <w:rPr>
          <w:sz w:val="24"/>
        </w:rPr>
        <w:t xml:space="preserve">KIET Group of </w:t>
      </w:r>
      <w:proofErr w:type="spellStart"/>
      <w:proofErr w:type="gramStart"/>
      <w:r w:rsidR="0079347D">
        <w:rPr>
          <w:sz w:val="24"/>
        </w:rPr>
        <w:t>Institutions,Ghaziabad</w:t>
      </w:r>
      <w:proofErr w:type="spellEnd"/>
      <w:proofErr w:type="gramEnd"/>
    </w:p>
    <w:p w14:paraId="7FAA9487" w14:textId="77777777" w:rsidR="007F010A" w:rsidRDefault="00D92AF6">
      <w:r>
        <w:br w:type="page"/>
      </w:r>
    </w:p>
    <w:p w14:paraId="4E10FCC6" w14:textId="77777777" w:rsidR="00D92AF6" w:rsidRDefault="00D92AF6" w:rsidP="00D96FDE">
      <w:pPr>
        <w:pStyle w:val="Title"/>
      </w:pPr>
      <w:r>
        <w:lastRenderedPageBreak/>
        <w:t>Customer Behavior Classification Report</w:t>
      </w:r>
    </w:p>
    <w:p w14:paraId="7CBE09F9" w14:textId="77777777" w:rsidR="00D92AF6" w:rsidRDefault="00D92AF6">
      <w:pPr>
        <w:pStyle w:val="Title"/>
      </w:pPr>
    </w:p>
    <w:p w14:paraId="219191B1" w14:textId="77777777" w:rsidR="00D92AF6" w:rsidRDefault="00D92AF6">
      <w:pPr>
        <w:pStyle w:val="Heading1"/>
      </w:pPr>
      <w:r>
        <w:t>1. Methodology</w:t>
      </w:r>
    </w:p>
    <w:p w14:paraId="688EED11" w14:textId="77777777" w:rsidR="00D92AF6" w:rsidRDefault="00D92AF6">
      <w:r>
        <w:br/>
        <w:t xml:space="preserve">The objective of this </w:t>
      </w:r>
      <w:r>
        <w:t>project is to predict customer behavior based on key features using machine learning. The approach begins with data collection from a CSV file containing customer purchase history and behaviors. The steps involved in the methodology are as follows:</w:t>
      </w:r>
      <w:r>
        <w:br/>
      </w:r>
      <w:r>
        <w:br/>
        <w:t>1. **Data Preprocessing**: The data was loaded into a pandas DataFrame and categorical variables were encoded for model compatibility.</w:t>
      </w:r>
      <w:r>
        <w:br/>
        <w:t>2. **Feature Selection**: Relevant features like `total_spent`, `avg_purchase_value`, and `visits_per_month` were selected as p</w:t>
      </w:r>
      <w:r>
        <w:t>redictors.</w:t>
      </w:r>
      <w:r>
        <w:br/>
        <w:t>3. **Model Building**: A Random Forest classifier was trained using the training dataset. This ensemble model was chosen for its robustness and effectiveness in classification tasks.</w:t>
      </w:r>
      <w:r>
        <w:br/>
        <w:t>4. **Model Evaluation**: The model was evaluated using metrics like accuracy, precision, recall, and a confusion matrix to visualize performance.</w:t>
      </w:r>
      <w:r>
        <w:br/>
      </w:r>
    </w:p>
    <w:p w14:paraId="4E29A71A" w14:textId="77777777" w:rsidR="00D92AF6" w:rsidRDefault="00D92AF6">
      <w:pPr>
        <w:pStyle w:val="Heading1"/>
      </w:pPr>
      <w:r>
        <w:t>2. Data Preprocessing</w:t>
      </w:r>
    </w:p>
    <w:p w14:paraId="2EFC68F0" w14:textId="77777777" w:rsidR="00D92AF6" w:rsidRDefault="00D92AF6">
      <w:r>
        <w:br/>
        <w:t>In this step, the dataset was loaded and prepared for model training:</w:t>
      </w:r>
      <w:r>
        <w:br/>
      </w:r>
      <w:r>
        <w:br/>
        <w:t>- **Data Loading**: The dataset was loaded from the CSV file into a pandas DataFrame.</w:t>
      </w:r>
      <w:r>
        <w:br/>
        <w:t xml:space="preserve">- **Label Encoding**: The categorical target variable (`buyer_type`) was converted into numeric labels using Label Encoding. </w:t>
      </w:r>
      <w:r>
        <w:br/>
        <w:t xml:space="preserve">  - 'Bargain Hunter' was encoded as 0 and 'Premium Buyer' as 1.</w:t>
      </w:r>
      <w:r>
        <w:br/>
        <w:t>- **Feature Selection**: The features selected for prediction were `total_spent`, `avg_purchase_value`, and `visits_per_month`.</w:t>
      </w:r>
      <w:r>
        <w:br/>
        <w:t>- **Train-Test Split**: The dataset was split into training and testing sets, with 80% of the data used fo</w:t>
      </w:r>
      <w:r>
        <w:t>r training and 20% for testing.</w:t>
      </w:r>
      <w:r>
        <w:br/>
      </w:r>
    </w:p>
    <w:p w14:paraId="24528685" w14:textId="77777777" w:rsidR="00D92AF6" w:rsidRDefault="00D92AF6">
      <w:pPr>
        <w:pStyle w:val="Heading1"/>
      </w:pPr>
      <w:r>
        <w:lastRenderedPageBreak/>
        <w:t>3. Model Building</w:t>
      </w:r>
    </w:p>
    <w:p w14:paraId="0CFF7329" w14:textId="77777777" w:rsidR="00D92AF6" w:rsidRDefault="00D92AF6">
      <w:r>
        <w:br/>
        <w:t>The Random Forest Classifier was selected as the model for this classification task due to its robustness and high performance in similar scenarios. It works by building multiple decision trees and combining their outputs for more accurate predictions.</w:t>
      </w:r>
      <w:r>
        <w:br/>
      </w:r>
      <w:r>
        <w:br/>
        <w:t>The model was trained on the training set using the following code:</w:t>
      </w:r>
      <w:r>
        <w:br/>
      </w:r>
      <w:r>
        <w:br/>
        <w:t>```python</w:t>
      </w:r>
      <w:r>
        <w:br/>
        <w:t>model = RandomForestClassifier(random_state=42)</w:t>
      </w:r>
      <w:r>
        <w:br/>
        <w:t>model.fit(X_train, y_train)</w:t>
      </w:r>
      <w:r>
        <w:br/>
        <w:t>```</w:t>
      </w:r>
      <w:r>
        <w:br/>
      </w:r>
      <w:r>
        <w:br/>
        <w:t>This model was trained using the features (`total_spent`, `avg_purchase_value`, `visits_per_month`) to predict the target variable (`buyer_type`).</w:t>
      </w:r>
    </w:p>
    <w:p w14:paraId="3EF1B360" w14:textId="77777777" w:rsidR="00D92AF6" w:rsidRDefault="00D92AF6">
      <w:pPr>
        <w:rPr>
          <w:rFonts w:asciiTheme="majorHAnsi" w:hAnsiTheme="majorHAnsi" w:cstheme="majorHAnsi"/>
          <w:b/>
          <w:bCs/>
          <w:color w:val="1F497D" w:themeColor="text2"/>
          <w:sz w:val="28"/>
          <w:szCs w:val="28"/>
        </w:rPr>
      </w:pPr>
      <w:r w:rsidRPr="00D96FDE">
        <w:rPr>
          <w:rFonts w:asciiTheme="majorHAnsi" w:hAnsiTheme="majorHAnsi" w:cstheme="majorHAnsi"/>
          <w:b/>
          <w:bCs/>
          <w:color w:val="1F497D" w:themeColor="text2"/>
          <w:sz w:val="28"/>
          <w:szCs w:val="28"/>
        </w:rPr>
        <w:t>4.</w:t>
      </w:r>
      <w:r>
        <w:rPr>
          <w:rFonts w:asciiTheme="majorHAnsi" w:hAnsiTheme="majorHAnsi" w:cstheme="majorHAnsi"/>
          <w:b/>
          <w:bCs/>
          <w:color w:val="1F497D" w:themeColor="text2"/>
          <w:sz w:val="28"/>
          <w:szCs w:val="28"/>
        </w:rPr>
        <w:t xml:space="preserve"> </w:t>
      </w:r>
      <w:r w:rsidRPr="00D96FDE">
        <w:rPr>
          <w:rFonts w:asciiTheme="majorHAnsi" w:hAnsiTheme="majorHAnsi" w:cstheme="majorHAnsi"/>
          <w:b/>
          <w:bCs/>
          <w:color w:val="1F497D" w:themeColor="text2"/>
          <w:sz w:val="28"/>
          <w:szCs w:val="28"/>
        </w:rPr>
        <w:t>Code Implementation</w:t>
      </w:r>
    </w:p>
    <w:p w14:paraId="597B4EA7"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import pandas as pd</w:t>
      </w:r>
    </w:p>
    <w:p w14:paraId="6A854245"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import </w:t>
      </w:r>
      <w:proofErr w:type="gramStart"/>
      <w:r w:rsidRPr="00D96FDE">
        <w:rPr>
          <w:rFonts w:asciiTheme="majorHAnsi" w:hAnsiTheme="majorHAnsi" w:cstheme="majorHAnsi"/>
        </w:rPr>
        <w:t>matplotlib.pyplot</w:t>
      </w:r>
      <w:proofErr w:type="gramEnd"/>
      <w:r w:rsidRPr="00D96FDE">
        <w:rPr>
          <w:rFonts w:asciiTheme="majorHAnsi" w:hAnsiTheme="majorHAnsi" w:cstheme="majorHAnsi"/>
        </w:rPr>
        <w:t xml:space="preserve"> as plt</w:t>
      </w:r>
    </w:p>
    <w:p w14:paraId="154C3699"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import seaborn as sns</w:t>
      </w:r>
    </w:p>
    <w:p w14:paraId="27D743C8" w14:textId="77777777" w:rsidR="00D92AF6" w:rsidRPr="00D96FDE" w:rsidRDefault="00D92AF6" w:rsidP="00D96FDE">
      <w:pPr>
        <w:rPr>
          <w:rFonts w:asciiTheme="majorHAnsi" w:hAnsiTheme="majorHAnsi" w:cstheme="majorHAnsi"/>
        </w:rPr>
      </w:pPr>
    </w:p>
    <w:p w14:paraId="08500BF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from </w:t>
      </w:r>
      <w:proofErr w:type="gramStart"/>
      <w:r w:rsidRPr="00D96FDE">
        <w:rPr>
          <w:rFonts w:asciiTheme="majorHAnsi" w:hAnsiTheme="majorHAnsi" w:cstheme="majorHAnsi"/>
        </w:rPr>
        <w:t>sklearn.model</w:t>
      </w:r>
      <w:proofErr w:type="gramEnd"/>
      <w:r w:rsidRPr="00D96FDE">
        <w:rPr>
          <w:rFonts w:asciiTheme="majorHAnsi" w:hAnsiTheme="majorHAnsi" w:cstheme="majorHAnsi"/>
        </w:rPr>
        <w:t>_selection import train_test_split</w:t>
      </w:r>
    </w:p>
    <w:p w14:paraId="01E831C4"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from </w:t>
      </w:r>
      <w:proofErr w:type="gramStart"/>
      <w:r w:rsidRPr="00D96FDE">
        <w:rPr>
          <w:rFonts w:asciiTheme="majorHAnsi" w:hAnsiTheme="majorHAnsi" w:cstheme="majorHAnsi"/>
        </w:rPr>
        <w:t>sklearn.ensemble</w:t>
      </w:r>
      <w:proofErr w:type="gramEnd"/>
      <w:r w:rsidRPr="00D96FDE">
        <w:rPr>
          <w:rFonts w:asciiTheme="majorHAnsi" w:hAnsiTheme="majorHAnsi" w:cstheme="majorHAnsi"/>
        </w:rPr>
        <w:t xml:space="preserve"> import RandomForestClassifier</w:t>
      </w:r>
    </w:p>
    <w:p w14:paraId="43C9EBAB"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from </w:t>
      </w:r>
      <w:proofErr w:type="gramStart"/>
      <w:r w:rsidRPr="00D96FDE">
        <w:rPr>
          <w:rFonts w:asciiTheme="majorHAnsi" w:hAnsiTheme="majorHAnsi" w:cstheme="majorHAnsi"/>
        </w:rPr>
        <w:t>sklearn.metrics</w:t>
      </w:r>
      <w:proofErr w:type="gramEnd"/>
      <w:r w:rsidRPr="00D96FDE">
        <w:rPr>
          <w:rFonts w:asciiTheme="majorHAnsi" w:hAnsiTheme="majorHAnsi" w:cstheme="majorHAnsi"/>
        </w:rPr>
        <w:t xml:space="preserve"> import (</w:t>
      </w:r>
    </w:p>
    <w:p w14:paraId="3462D332"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confusion_matrix,</w:t>
      </w:r>
    </w:p>
    <w:p w14:paraId="4E4CE800"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classification_report,</w:t>
      </w:r>
    </w:p>
    <w:p w14:paraId="776D22BC"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accuracy_score,</w:t>
      </w:r>
    </w:p>
    <w:p w14:paraId="30DA853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precision_score,</w:t>
      </w:r>
    </w:p>
    <w:p w14:paraId="4A35D085"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recall_score</w:t>
      </w:r>
    </w:p>
    <w:p w14:paraId="0D8D5EF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w:t>
      </w:r>
    </w:p>
    <w:p w14:paraId="03815C70"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from </w:t>
      </w:r>
      <w:proofErr w:type="gramStart"/>
      <w:r w:rsidRPr="00D96FDE">
        <w:rPr>
          <w:rFonts w:asciiTheme="majorHAnsi" w:hAnsiTheme="majorHAnsi" w:cstheme="majorHAnsi"/>
        </w:rPr>
        <w:t>sklearn.preprocessing</w:t>
      </w:r>
      <w:proofErr w:type="gramEnd"/>
      <w:r w:rsidRPr="00D96FDE">
        <w:rPr>
          <w:rFonts w:asciiTheme="majorHAnsi" w:hAnsiTheme="majorHAnsi" w:cstheme="majorHAnsi"/>
        </w:rPr>
        <w:t xml:space="preserve"> import LabelEncoder</w:t>
      </w:r>
    </w:p>
    <w:p w14:paraId="14C3F055" w14:textId="77777777" w:rsidR="00D92AF6" w:rsidRPr="00D96FDE" w:rsidRDefault="00D92AF6" w:rsidP="00D96FDE">
      <w:pPr>
        <w:rPr>
          <w:rFonts w:asciiTheme="majorHAnsi" w:hAnsiTheme="majorHAnsi" w:cstheme="majorHAnsi"/>
        </w:rPr>
      </w:pPr>
    </w:p>
    <w:p w14:paraId="3BE7B6D5"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lastRenderedPageBreak/>
        <w:t># Step 1: Load CSV data</w:t>
      </w:r>
    </w:p>
    <w:p w14:paraId="435DEDEF"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Make sure your CSV contains: total_spent, </w:t>
      </w:r>
      <w:r w:rsidRPr="00D96FDE">
        <w:rPr>
          <w:rFonts w:asciiTheme="majorHAnsi" w:hAnsiTheme="majorHAnsi" w:cstheme="majorHAnsi"/>
        </w:rPr>
        <w:t>avg_purchase_value, visits_per_month, buyer_type</w:t>
      </w:r>
    </w:p>
    <w:p w14:paraId="057DBA87"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df = </w:t>
      </w:r>
      <w:proofErr w:type="gramStart"/>
      <w:r w:rsidRPr="00D96FDE">
        <w:rPr>
          <w:rFonts w:asciiTheme="majorHAnsi" w:hAnsiTheme="majorHAnsi" w:cstheme="majorHAnsi"/>
        </w:rPr>
        <w:t>pd.read</w:t>
      </w:r>
      <w:proofErr w:type="gramEnd"/>
      <w:r w:rsidRPr="00D96FDE">
        <w:rPr>
          <w:rFonts w:asciiTheme="majorHAnsi" w:hAnsiTheme="majorHAnsi" w:cstheme="majorHAnsi"/>
        </w:rPr>
        <w:t>_csv('customer_behavior.csv</w:t>
      </w:r>
      <w:proofErr w:type="gramStart"/>
      <w:r w:rsidRPr="00D96FDE">
        <w:rPr>
          <w:rFonts w:asciiTheme="majorHAnsi" w:hAnsiTheme="majorHAnsi" w:cstheme="majorHAnsi"/>
        </w:rPr>
        <w:t>')  #</w:t>
      </w:r>
      <w:proofErr w:type="gramEnd"/>
      <w:r w:rsidRPr="00D96FDE">
        <w:rPr>
          <w:rFonts w:asciiTheme="majorHAnsi" w:hAnsiTheme="majorHAnsi" w:cstheme="majorHAnsi"/>
        </w:rPr>
        <w:t xml:space="preserve"> Replace with actual file name</w:t>
      </w:r>
    </w:p>
    <w:p w14:paraId="43697235" w14:textId="77777777" w:rsidR="00D92AF6" w:rsidRPr="00D96FDE" w:rsidRDefault="00D92AF6" w:rsidP="00D96FDE">
      <w:pPr>
        <w:rPr>
          <w:rFonts w:asciiTheme="majorHAnsi" w:hAnsiTheme="majorHAnsi" w:cstheme="majorHAnsi"/>
        </w:rPr>
      </w:pPr>
    </w:p>
    <w:p w14:paraId="3F4F38B1"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2: Encode 'buyer_type' into numeric labels</w:t>
      </w:r>
    </w:p>
    <w:p w14:paraId="5D3EA52E"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'bargain hunter' -&gt; 0, 'premium buyer' -&gt; 1</w:t>
      </w:r>
    </w:p>
    <w:p w14:paraId="4753CF78"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label_encoder = </w:t>
      </w:r>
      <w:proofErr w:type="gramStart"/>
      <w:r w:rsidRPr="00D96FDE">
        <w:rPr>
          <w:rFonts w:asciiTheme="majorHAnsi" w:hAnsiTheme="majorHAnsi" w:cstheme="majorHAnsi"/>
        </w:rPr>
        <w:t>LabelEncoder(</w:t>
      </w:r>
      <w:proofErr w:type="gramEnd"/>
      <w:r w:rsidRPr="00D96FDE">
        <w:rPr>
          <w:rFonts w:asciiTheme="majorHAnsi" w:hAnsiTheme="majorHAnsi" w:cstheme="majorHAnsi"/>
        </w:rPr>
        <w:t>)</w:t>
      </w:r>
    </w:p>
    <w:p w14:paraId="754B0ECC"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df['label'] = label_encoder.fit_transform(df['buyer_type'])</w:t>
      </w:r>
    </w:p>
    <w:p w14:paraId="5B83B101" w14:textId="77777777" w:rsidR="00D92AF6" w:rsidRPr="00D96FDE" w:rsidRDefault="00D92AF6" w:rsidP="00D96FDE">
      <w:pPr>
        <w:rPr>
          <w:rFonts w:asciiTheme="majorHAnsi" w:hAnsiTheme="majorHAnsi" w:cstheme="majorHAnsi"/>
        </w:rPr>
      </w:pPr>
    </w:p>
    <w:p w14:paraId="662A47CE"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3: Select features and label</w:t>
      </w:r>
    </w:p>
    <w:p w14:paraId="7F119EDF"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X = </w:t>
      </w:r>
      <w:proofErr w:type="gramStart"/>
      <w:r w:rsidRPr="00D96FDE">
        <w:rPr>
          <w:rFonts w:asciiTheme="majorHAnsi" w:hAnsiTheme="majorHAnsi" w:cstheme="majorHAnsi"/>
        </w:rPr>
        <w:t>df[</w:t>
      </w:r>
      <w:proofErr w:type="gramEnd"/>
      <w:r w:rsidRPr="00D96FDE">
        <w:rPr>
          <w:rFonts w:asciiTheme="majorHAnsi" w:hAnsiTheme="majorHAnsi" w:cstheme="majorHAnsi"/>
        </w:rPr>
        <w:t>['total_spent', 'avg_purchase_value', 'visits_per_month']]</w:t>
      </w:r>
    </w:p>
    <w:p w14:paraId="6208C693"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y = df['label']</w:t>
      </w:r>
    </w:p>
    <w:p w14:paraId="05B6CF18" w14:textId="77777777" w:rsidR="00D92AF6" w:rsidRPr="00D96FDE" w:rsidRDefault="00D92AF6" w:rsidP="00D96FDE">
      <w:pPr>
        <w:rPr>
          <w:rFonts w:asciiTheme="majorHAnsi" w:hAnsiTheme="majorHAnsi" w:cstheme="majorHAnsi"/>
        </w:rPr>
      </w:pPr>
    </w:p>
    <w:p w14:paraId="51338F74"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4: Train-test split</w:t>
      </w:r>
    </w:p>
    <w:p w14:paraId="421336C6"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X_train, X_test, y_train, y_test = train_test_</w:t>
      </w:r>
      <w:proofErr w:type="gramStart"/>
      <w:r w:rsidRPr="00D96FDE">
        <w:rPr>
          <w:rFonts w:asciiTheme="majorHAnsi" w:hAnsiTheme="majorHAnsi" w:cstheme="majorHAnsi"/>
        </w:rPr>
        <w:t>split(</w:t>
      </w:r>
      <w:proofErr w:type="gramEnd"/>
      <w:r w:rsidRPr="00D96FDE">
        <w:rPr>
          <w:rFonts w:asciiTheme="majorHAnsi" w:hAnsiTheme="majorHAnsi" w:cstheme="majorHAnsi"/>
        </w:rPr>
        <w:t>X, y, test_size=0.2, random_state=42)</w:t>
      </w:r>
    </w:p>
    <w:p w14:paraId="76291767" w14:textId="77777777" w:rsidR="00D92AF6" w:rsidRPr="00D96FDE" w:rsidRDefault="00D92AF6" w:rsidP="00D96FDE">
      <w:pPr>
        <w:rPr>
          <w:rFonts w:asciiTheme="majorHAnsi" w:hAnsiTheme="majorHAnsi" w:cstheme="majorHAnsi"/>
        </w:rPr>
      </w:pPr>
    </w:p>
    <w:p w14:paraId="2173C394"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5: Train Random Forest model</w:t>
      </w:r>
    </w:p>
    <w:p w14:paraId="7122D3A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model = RandomForestClassifier(random_state=42)</w:t>
      </w:r>
    </w:p>
    <w:p w14:paraId="601F04DC"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model.fit(</w:t>
      </w:r>
      <w:proofErr w:type="gramEnd"/>
      <w:r w:rsidRPr="00D96FDE">
        <w:rPr>
          <w:rFonts w:asciiTheme="majorHAnsi" w:hAnsiTheme="majorHAnsi" w:cstheme="majorHAnsi"/>
        </w:rPr>
        <w:t>X_train, y_train)</w:t>
      </w:r>
    </w:p>
    <w:p w14:paraId="210A5F8A" w14:textId="77777777" w:rsidR="00D92AF6" w:rsidRPr="00D96FDE" w:rsidRDefault="00D92AF6" w:rsidP="00D96FDE">
      <w:pPr>
        <w:rPr>
          <w:rFonts w:asciiTheme="majorHAnsi" w:hAnsiTheme="majorHAnsi" w:cstheme="majorHAnsi"/>
        </w:rPr>
      </w:pPr>
    </w:p>
    <w:p w14:paraId="25FFEF07"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6: Predict on test set</w:t>
      </w:r>
    </w:p>
    <w:p w14:paraId="6681945E"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y_pred = </w:t>
      </w:r>
      <w:proofErr w:type="gramStart"/>
      <w:r w:rsidRPr="00D96FDE">
        <w:rPr>
          <w:rFonts w:asciiTheme="majorHAnsi" w:hAnsiTheme="majorHAnsi" w:cstheme="majorHAnsi"/>
        </w:rPr>
        <w:t>model.predict</w:t>
      </w:r>
      <w:proofErr w:type="gramEnd"/>
      <w:r w:rsidRPr="00D96FDE">
        <w:rPr>
          <w:rFonts w:asciiTheme="majorHAnsi" w:hAnsiTheme="majorHAnsi" w:cstheme="majorHAnsi"/>
        </w:rPr>
        <w:t>(X_test)</w:t>
      </w:r>
    </w:p>
    <w:p w14:paraId="1425B62A" w14:textId="77777777" w:rsidR="00D92AF6" w:rsidRPr="00D96FDE" w:rsidRDefault="00D92AF6" w:rsidP="00D96FDE">
      <w:pPr>
        <w:rPr>
          <w:rFonts w:asciiTheme="majorHAnsi" w:hAnsiTheme="majorHAnsi" w:cstheme="majorHAnsi"/>
        </w:rPr>
      </w:pPr>
    </w:p>
    <w:p w14:paraId="05CA1ED6"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7: Print evaluation metrics</w:t>
      </w:r>
    </w:p>
    <w:p w14:paraId="360DA659"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accuracy = accuracy_</w:t>
      </w:r>
      <w:proofErr w:type="gramStart"/>
      <w:r w:rsidRPr="00D96FDE">
        <w:rPr>
          <w:rFonts w:asciiTheme="majorHAnsi" w:hAnsiTheme="majorHAnsi" w:cstheme="majorHAnsi"/>
        </w:rPr>
        <w:t>score(</w:t>
      </w:r>
      <w:proofErr w:type="gramEnd"/>
      <w:r w:rsidRPr="00D96FDE">
        <w:rPr>
          <w:rFonts w:asciiTheme="majorHAnsi" w:hAnsiTheme="majorHAnsi" w:cstheme="majorHAnsi"/>
        </w:rPr>
        <w:t>y_test, y_pred)</w:t>
      </w:r>
    </w:p>
    <w:p w14:paraId="44B37D6C"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lastRenderedPageBreak/>
        <w:t>precision = precision_</w:t>
      </w:r>
      <w:proofErr w:type="gramStart"/>
      <w:r w:rsidRPr="00D96FDE">
        <w:rPr>
          <w:rFonts w:asciiTheme="majorHAnsi" w:hAnsiTheme="majorHAnsi" w:cstheme="majorHAnsi"/>
        </w:rPr>
        <w:t>score(</w:t>
      </w:r>
      <w:proofErr w:type="gramEnd"/>
      <w:r w:rsidRPr="00D96FDE">
        <w:rPr>
          <w:rFonts w:asciiTheme="majorHAnsi" w:hAnsiTheme="majorHAnsi" w:cstheme="majorHAnsi"/>
        </w:rPr>
        <w:t>y_test, y_pred)</w:t>
      </w:r>
    </w:p>
    <w:p w14:paraId="34DF70F3"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recall = recall_</w:t>
      </w:r>
      <w:proofErr w:type="gramStart"/>
      <w:r w:rsidRPr="00D96FDE">
        <w:rPr>
          <w:rFonts w:asciiTheme="majorHAnsi" w:hAnsiTheme="majorHAnsi" w:cstheme="majorHAnsi"/>
        </w:rPr>
        <w:t>score(</w:t>
      </w:r>
      <w:proofErr w:type="gramEnd"/>
      <w:r w:rsidRPr="00D96FDE">
        <w:rPr>
          <w:rFonts w:asciiTheme="majorHAnsi" w:hAnsiTheme="majorHAnsi" w:cstheme="majorHAnsi"/>
        </w:rPr>
        <w:t>y_test, y_pred)</w:t>
      </w:r>
    </w:p>
    <w:p w14:paraId="7AFCF683" w14:textId="77777777" w:rsidR="00D92AF6" w:rsidRPr="00D96FDE" w:rsidRDefault="00D92AF6" w:rsidP="00D96FDE">
      <w:pPr>
        <w:rPr>
          <w:rFonts w:asciiTheme="majorHAnsi" w:hAnsiTheme="majorHAnsi" w:cstheme="majorHAnsi"/>
        </w:rPr>
      </w:pPr>
    </w:p>
    <w:p w14:paraId="5589F06E"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"Model Evaluation:")</w:t>
      </w:r>
    </w:p>
    <w:p w14:paraId="27D99B15"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f"</w:t>
      </w:r>
      <w:proofErr w:type="gramStart"/>
      <w:r w:rsidRPr="00D96FDE">
        <w:rPr>
          <w:rFonts w:asciiTheme="majorHAnsi" w:hAnsiTheme="majorHAnsi" w:cstheme="majorHAnsi"/>
        </w:rPr>
        <w:t>Accuracy :</w:t>
      </w:r>
      <w:proofErr w:type="gramEnd"/>
      <w:r w:rsidRPr="00D96FDE">
        <w:rPr>
          <w:rFonts w:asciiTheme="majorHAnsi" w:hAnsiTheme="majorHAnsi" w:cstheme="majorHAnsi"/>
        </w:rPr>
        <w:t xml:space="preserve"> {</w:t>
      </w:r>
      <w:proofErr w:type="gramStart"/>
      <w:r w:rsidRPr="00D96FDE">
        <w:rPr>
          <w:rFonts w:asciiTheme="majorHAnsi" w:hAnsiTheme="majorHAnsi" w:cstheme="majorHAnsi"/>
        </w:rPr>
        <w:t>round(</w:t>
      </w:r>
      <w:proofErr w:type="gramEnd"/>
      <w:r w:rsidRPr="00D96FDE">
        <w:rPr>
          <w:rFonts w:asciiTheme="majorHAnsi" w:hAnsiTheme="majorHAnsi" w:cstheme="majorHAnsi"/>
        </w:rPr>
        <w:t>accuracy, 2)}")</w:t>
      </w:r>
    </w:p>
    <w:p w14:paraId="621F366A"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f"Precision: {</w:t>
      </w:r>
      <w:proofErr w:type="gramStart"/>
      <w:r w:rsidRPr="00D96FDE">
        <w:rPr>
          <w:rFonts w:asciiTheme="majorHAnsi" w:hAnsiTheme="majorHAnsi" w:cstheme="majorHAnsi"/>
        </w:rPr>
        <w:t>round(</w:t>
      </w:r>
      <w:proofErr w:type="gramEnd"/>
      <w:r w:rsidRPr="00D96FDE">
        <w:rPr>
          <w:rFonts w:asciiTheme="majorHAnsi" w:hAnsiTheme="majorHAnsi" w:cstheme="majorHAnsi"/>
        </w:rPr>
        <w:t>precision, 2)}")</w:t>
      </w:r>
    </w:p>
    <w:p w14:paraId="62776CC7"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 xml:space="preserve">f"Recall </w:t>
      </w:r>
      <w:proofErr w:type="gramStart"/>
      <w:r w:rsidRPr="00D96FDE">
        <w:rPr>
          <w:rFonts w:asciiTheme="majorHAnsi" w:hAnsiTheme="majorHAnsi" w:cstheme="majorHAnsi"/>
        </w:rPr>
        <w:t xml:space="preserve">  :</w:t>
      </w:r>
      <w:proofErr w:type="gramEnd"/>
      <w:r w:rsidRPr="00D96FDE">
        <w:rPr>
          <w:rFonts w:asciiTheme="majorHAnsi" w:hAnsiTheme="majorHAnsi" w:cstheme="majorHAnsi"/>
        </w:rPr>
        <w:t xml:space="preserve"> {</w:t>
      </w:r>
      <w:proofErr w:type="gramStart"/>
      <w:r w:rsidRPr="00D96FDE">
        <w:rPr>
          <w:rFonts w:asciiTheme="majorHAnsi" w:hAnsiTheme="majorHAnsi" w:cstheme="majorHAnsi"/>
        </w:rPr>
        <w:t>round(</w:t>
      </w:r>
      <w:proofErr w:type="gramEnd"/>
      <w:r w:rsidRPr="00D96FDE">
        <w:rPr>
          <w:rFonts w:asciiTheme="majorHAnsi" w:hAnsiTheme="majorHAnsi" w:cstheme="majorHAnsi"/>
        </w:rPr>
        <w:t>recall, 2)}")</w:t>
      </w:r>
    </w:p>
    <w:p w14:paraId="1A94FA31"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"\nClassification Report:")</w:t>
      </w:r>
    </w:p>
    <w:p w14:paraId="604EF2DB"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print(</w:t>
      </w:r>
      <w:proofErr w:type="gramEnd"/>
      <w:r w:rsidRPr="00D96FDE">
        <w:rPr>
          <w:rFonts w:asciiTheme="majorHAnsi" w:hAnsiTheme="majorHAnsi" w:cstheme="majorHAnsi"/>
        </w:rPr>
        <w:t>classification_</w:t>
      </w:r>
      <w:proofErr w:type="gramStart"/>
      <w:r w:rsidRPr="00D96FDE">
        <w:rPr>
          <w:rFonts w:asciiTheme="majorHAnsi" w:hAnsiTheme="majorHAnsi" w:cstheme="majorHAnsi"/>
        </w:rPr>
        <w:t>report(</w:t>
      </w:r>
      <w:proofErr w:type="gramEnd"/>
      <w:r w:rsidRPr="00D96FDE">
        <w:rPr>
          <w:rFonts w:asciiTheme="majorHAnsi" w:hAnsiTheme="majorHAnsi" w:cstheme="majorHAnsi"/>
        </w:rPr>
        <w:t>y_test, y_pred, target_names=label_</w:t>
      </w:r>
      <w:proofErr w:type="gramStart"/>
      <w:r w:rsidRPr="00D96FDE">
        <w:rPr>
          <w:rFonts w:asciiTheme="majorHAnsi" w:hAnsiTheme="majorHAnsi" w:cstheme="majorHAnsi"/>
        </w:rPr>
        <w:t>encoder.classes</w:t>
      </w:r>
      <w:proofErr w:type="gramEnd"/>
      <w:r w:rsidRPr="00D96FDE">
        <w:rPr>
          <w:rFonts w:asciiTheme="majorHAnsi" w:hAnsiTheme="majorHAnsi" w:cstheme="majorHAnsi"/>
        </w:rPr>
        <w:t>_))</w:t>
      </w:r>
    </w:p>
    <w:p w14:paraId="4FC79938" w14:textId="77777777" w:rsidR="00D92AF6" w:rsidRPr="00D96FDE" w:rsidRDefault="00D92AF6" w:rsidP="00D96FDE">
      <w:pPr>
        <w:rPr>
          <w:rFonts w:asciiTheme="majorHAnsi" w:hAnsiTheme="majorHAnsi" w:cstheme="majorHAnsi"/>
        </w:rPr>
      </w:pPr>
    </w:p>
    <w:p w14:paraId="374DD522"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Step 8: Plot Confusion Matrix</w:t>
      </w:r>
    </w:p>
    <w:p w14:paraId="3FF64062"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cm = confusion_</w:t>
      </w:r>
      <w:proofErr w:type="gramStart"/>
      <w:r w:rsidRPr="00D96FDE">
        <w:rPr>
          <w:rFonts w:asciiTheme="majorHAnsi" w:hAnsiTheme="majorHAnsi" w:cstheme="majorHAnsi"/>
        </w:rPr>
        <w:t>matrix(</w:t>
      </w:r>
      <w:proofErr w:type="gramEnd"/>
      <w:r w:rsidRPr="00D96FDE">
        <w:rPr>
          <w:rFonts w:asciiTheme="majorHAnsi" w:hAnsiTheme="majorHAnsi" w:cstheme="majorHAnsi"/>
        </w:rPr>
        <w:t>y_test, y_pred)</w:t>
      </w:r>
    </w:p>
    <w:p w14:paraId="6510D0EE"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plt.figure</w:t>
      </w:r>
      <w:proofErr w:type="gramEnd"/>
      <w:r w:rsidRPr="00D96FDE">
        <w:rPr>
          <w:rFonts w:asciiTheme="majorHAnsi" w:hAnsiTheme="majorHAnsi" w:cstheme="majorHAnsi"/>
        </w:rPr>
        <w:t>(figsize</w:t>
      </w:r>
      <w:proofErr w:type="gramStart"/>
      <w:r w:rsidRPr="00D96FDE">
        <w:rPr>
          <w:rFonts w:asciiTheme="majorHAnsi" w:hAnsiTheme="majorHAnsi" w:cstheme="majorHAnsi"/>
        </w:rPr>
        <w:t>=(</w:t>
      </w:r>
      <w:proofErr w:type="gramEnd"/>
      <w:r w:rsidRPr="00D96FDE">
        <w:rPr>
          <w:rFonts w:asciiTheme="majorHAnsi" w:hAnsiTheme="majorHAnsi" w:cstheme="majorHAnsi"/>
        </w:rPr>
        <w:t>6, 4))</w:t>
      </w:r>
    </w:p>
    <w:p w14:paraId="512C38CA"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sns.heatmap</w:t>
      </w:r>
      <w:proofErr w:type="gramEnd"/>
      <w:r w:rsidRPr="00D96FDE">
        <w:rPr>
          <w:rFonts w:asciiTheme="majorHAnsi" w:hAnsiTheme="majorHAnsi" w:cstheme="majorHAnsi"/>
        </w:rPr>
        <w:t>(cm, annot=True, fmt='d', cmap='Blues',</w:t>
      </w:r>
    </w:p>
    <w:p w14:paraId="288B80AA"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xticklabels=label_</w:t>
      </w:r>
      <w:proofErr w:type="gramStart"/>
      <w:r w:rsidRPr="00D96FDE">
        <w:rPr>
          <w:rFonts w:asciiTheme="majorHAnsi" w:hAnsiTheme="majorHAnsi" w:cstheme="majorHAnsi"/>
        </w:rPr>
        <w:t>encoder.classes</w:t>
      </w:r>
      <w:proofErr w:type="gramEnd"/>
      <w:r w:rsidRPr="00D96FDE">
        <w:rPr>
          <w:rFonts w:asciiTheme="majorHAnsi" w:hAnsiTheme="majorHAnsi" w:cstheme="majorHAnsi"/>
        </w:rPr>
        <w:t>_,</w:t>
      </w:r>
    </w:p>
    <w:p w14:paraId="0AD3C716" w14:textId="77777777" w:rsidR="00D92AF6" w:rsidRPr="00D96FDE" w:rsidRDefault="00D92AF6" w:rsidP="00D96FDE">
      <w:pPr>
        <w:rPr>
          <w:rFonts w:asciiTheme="majorHAnsi" w:hAnsiTheme="majorHAnsi" w:cstheme="majorHAnsi"/>
        </w:rPr>
      </w:pPr>
      <w:r w:rsidRPr="00D96FDE">
        <w:rPr>
          <w:rFonts w:asciiTheme="majorHAnsi" w:hAnsiTheme="majorHAnsi" w:cstheme="majorHAnsi"/>
        </w:rPr>
        <w:t xml:space="preserve">            yticklabels=label_</w:t>
      </w:r>
      <w:proofErr w:type="gramStart"/>
      <w:r w:rsidRPr="00D96FDE">
        <w:rPr>
          <w:rFonts w:asciiTheme="majorHAnsi" w:hAnsiTheme="majorHAnsi" w:cstheme="majorHAnsi"/>
        </w:rPr>
        <w:t>encoder.classes</w:t>
      </w:r>
      <w:proofErr w:type="gramEnd"/>
      <w:r w:rsidRPr="00D96FDE">
        <w:rPr>
          <w:rFonts w:asciiTheme="majorHAnsi" w:hAnsiTheme="majorHAnsi" w:cstheme="majorHAnsi"/>
        </w:rPr>
        <w:t>_)</w:t>
      </w:r>
    </w:p>
    <w:p w14:paraId="79895BD9"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plt.title</w:t>
      </w:r>
      <w:proofErr w:type="gramEnd"/>
      <w:r w:rsidRPr="00D96FDE">
        <w:rPr>
          <w:rFonts w:asciiTheme="majorHAnsi" w:hAnsiTheme="majorHAnsi" w:cstheme="majorHAnsi"/>
        </w:rPr>
        <w:t>("Confusion Matrix")</w:t>
      </w:r>
    </w:p>
    <w:p w14:paraId="25959144"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plt.xlabel</w:t>
      </w:r>
      <w:proofErr w:type="gramEnd"/>
      <w:r w:rsidRPr="00D96FDE">
        <w:rPr>
          <w:rFonts w:asciiTheme="majorHAnsi" w:hAnsiTheme="majorHAnsi" w:cstheme="majorHAnsi"/>
        </w:rPr>
        <w:t>("Predicted")</w:t>
      </w:r>
    </w:p>
    <w:p w14:paraId="75F293E0"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plt.ylabel</w:t>
      </w:r>
      <w:proofErr w:type="gramEnd"/>
      <w:r w:rsidRPr="00D96FDE">
        <w:rPr>
          <w:rFonts w:asciiTheme="majorHAnsi" w:hAnsiTheme="majorHAnsi" w:cstheme="majorHAnsi"/>
        </w:rPr>
        <w:t>("Actual")</w:t>
      </w:r>
    </w:p>
    <w:p w14:paraId="761FDEB9" w14:textId="77777777" w:rsidR="00D92AF6" w:rsidRPr="00D96FDE" w:rsidRDefault="00D92AF6" w:rsidP="00D96FDE">
      <w:pPr>
        <w:rPr>
          <w:rFonts w:asciiTheme="majorHAnsi" w:hAnsiTheme="majorHAnsi" w:cstheme="majorHAnsi"/>
        </w:rPr>
      </w:pPr>
      <w:proofErr w:type="gramStart"/>
      <w:r w:rsidRPr="00D96FDE">
        <w:rPr>
          <w:rFonts w:asciiTheme="majorHAnsi" w:hAnsiTheme="majorHAnsi" w:cstheme="majorHAnsi"/>
        </w:rPr>
        <w:t>plt.tight</w:t>
      </w:r>
      <w:proofErr w:type="gramEnd"/>
      <w:r w:rsidRPr="00D96FDE">
        <w:rPr>
          <w:rFonts w:asciiTheme="majorHAnsi" w:hAnsiTheme="majorHAnsi" w:cstheme="majorHAnsi"/>
        </w:rPr>
        <w:t>_</w:t>
      </w:r>
      <w:proofErr w:type="gramStart"/>
      <w:r w:rsidRPr="00D96FDE">
        <w:rPr>
          <w:rFonts w:asciiTheme="majorHAnsi" w:hAnsiTheme="majorHAnsi" w:cstheme="majorHAnsi"/>
        </w:rPr>
        <w:t>layout(</w:t>
      </w:r>
      <w:proofErr w:type="gramEnd"/>
      <w:r w:rsidRPr="00D96FDE">
        <w:rPr>
          <w:rFonts w:asciiTheme="majorHAnsi" w:hAnsiTheme="majorHAnsi" w:cstheme="majorHAnsi"/>
        </w:rPr>
        <w:t>)</w:t>
      </w:r>
    </w:p>
    <w:p w14:paraId="3FB06435" w14:textId="77777777" w:rsidR="00D92AF6" w:rsidRPr="00D96FDE" w:rsidRDefault="00D92AF6" w:rsidP="00D96FDE">
      <w:pPr>
        <w:rPr>
          <w:rFonts w:asciiTheme="majorHAnsi" w:hAnsiTheme="majorHAnsi" w:cstheme="majorHAnsi"/>
          <w:b/>
          <w:bCs/>
          <w:sz w:val="28"/>
          <w:szCs w:val="28"/>
        </w:rPr>
      </w:pPr>
      <w:proofErr w:type="gramStart"/>
      <w:r w:rsidRPr="00D96FDE">
        <w:rPr>
          <w:rFonts w:asciiTheme="majorHAnsi" w:hAnsiTheme="majorHAnsi" w:cstheme="majorHAnsi"/>
        </w:rPr>
        <w:t>plt.show</w:t>
      </w:r>
      <w:proofErr w:type="gramEnd"/>
      <w:r w:rsidRPr="00D96FDE">
        <w:rPr>
          <w:rFonts w:asciiTheme="majorHAnsi" w:hAnsiTheme="majorHAnsi" w:cstheme="majorHAnsi"/>
        </w:rPr>
        <w:t>()</w:t>
      </w:r>
      <w:r w:rsidRPr="00D96FDE">
        <w:rPr>
          <w:rFonts w:asciiTheme="majorHAnsi" w:hAnsiTheme="majorHAnsi" w:cstheme="majorHAnsi"/>
          <w:b/>
          <w:bCs/>
          <w:sz w:val="28"/>
          <w:szCs w:val="28"/>
        </w:rPr>
        <w:br/>
      </w:r>
    </w:p>
    <w:p w14:paraId="6D01089D" w14:textId="77777777" w:rsidR="00D92AF6" w:rsidRDefault="00D92AF6">
      <w:pPr>
        <w:pStyle w:val="Heading1"/>
      </w:pPr>
      <w:r>
        <w:t>4. Evaluation Metrics</w:t>
      </w:r>
    </w:p>
    <w:p w14:paraId="5BB45430" w14:textId="77777777" w:rsidR="00D92AF6" w:rsidRDefault="00D92AF6">
      <w:r>
        <w:br/>
        <w:t>After training the model, several evaluation metrics were calculated:</w:t>
      </w:r>
      <w:r>
        <w:br/>
      </w:r>
      <w:r>
        <w:br/>
        <w:t>- **Accuracy**: Measures the proportion of correct predictions.</w:t>
      </w:r>
      <w:r>
        <w:br/>
      </w:r>
      <w:r>
        <w:lastRenderedPageBreak/>
        <w:t>- **Precision**: Measures how many of the predicted positive labels were actually positive.</w:t>
      </w:r>
      <w:r>
        <w:br/>
        <w:t>- **Recall**: Measures how many of the actual positive labels were correctly identified.</w:t>
      </w:r>
      <w:r>
        <w:br/>
      </w:r>
      <w:r>
        <w:br/>
        <w:t>The following code was used to compute these metrics:</w:t>
      </w:r>
      <w:r>
        <w:br/>
      </w:r>
      <w:r>
        <w:br/>
        <w:t>```python</w:t>
      </w:r>
      <w:r>
        <w:br/>
        <w:t>accuracy = accuracy_score(y_test, y_pred)</w:t>
      </w:r>
      <w:r>
        <w:br/>
        <w:t>precision = precision_score(y_test, y_pred)</w:t>
      </w:r>
      <w:r>
        <w:br/>
        <w:t>recall = recall_score(y_test, y_pred)</w:t>
      </w:r>
      <w:r>
        <w:br/>
        <w:t>print(classification_report(y_test, y_pred, target_names=label_encoder.clas</w:t>
      </w:r>
      <w:r>
        <w:t>ses_))</w:t>
      </w:r>
      <w:r>
        <w:br/>
        <w:t>```</w:t>
      </w:r>
      <w:r>
        <w:br/>
      </w:r>
      <w:r>
        <w:br/>
        <w:t>Sample output:</w:t>
      </w:r>
      <w:r>
        <w:br/>
        <w:t>```</w:t>
      </w:r>
      <w:r>
        <w:br/>
        <w:t>Model Evaluation:</w:t>
      </w:r>
      <w:r>
        <w:br/>
        <w:t>Accuracy : 0.85</w:t>
      </w:r>
      <w:r>
        <w:br/>
        <w:t>Precision: 0.88</w:t>
      </w:r>
      <w:r>
        <w:br/>
        <w:t>Recall   : 0.83</w:t>
      </w:r>
      <w:r>
        <w:br/>
      </w:r>
      <w:r>
        <w:br/>
        <w:t>Classification Report:</w:t>
      </w:r>
      <w:r>
        <w:br/>
        <w:t xml:space="preserve">              precision    recall  f1-score   support</w:t>
      </w:r>
      <w:r>
        <w:br/>
        <w:t>Bargain Hunter       0.80      0.78      0.79        80</w:t>
      </w:r>
      <w:r>
        <w:br/>
        <w:t>Premium Buyer        0.89      0.91      0.90       120</w:t>
      </w:r>
      <w:r>
        <w:br/>
        <w:t>```</w:t>
      </w:r>
      <w:r>
        <w:br/>
      </w:r>
      <w:r>
        <w:br/>
      </w:r>
    </w:p>
    <w:p w14:paraId="300E97AB" w14:textId="77777777" w:rsidR="00D92AF6" w:rsidRDefault="00D92AF6">
      <w:pPr>
        <w:pStyle w:val="Heading1"/>
      </w:pPr>
      <w:r>
        <w:t>5. Confusion Matrix</w:t>
      </w:r>
    </w:p>
    <w:p w14:paraId="3ADD59FB" w14:textId="77777777" w:rsidR="00D92AF6" w:rsidRDefault="00D92AF6">
      <w:r>
        <w:br/>
        <w:t>A confusion matrix was generated to visualize the model's performance in predicting both classes. It shows how many instances of each class were correctly and incorrectly predicted.</w:t>
      </w:r>
      <w:r>
        <w:br/>
      </w:r>
      <w:r>
        <w:br/>
        <w:t>The following code was used to plot the confusion matrix:</w:t>
      </w:r>
      <w:r>
        <w:br/>
      </w:r>
      <w:r>
        <w:br/>
        <w:t>```python</w:t>
      </w:r>
      <w:r>
        <w:br/>
        <w:t>cm = confusion_matrix(y_test, y_pred)</w:t>
      </w:r>
      <w:r>
        <w:br/>
        <w:t>plt.figure(figsize=(6, 4))</w:t>
      </w:r>
      <w:r>
        <w:br/>
        <w:t xml:space="preserve">sns.heatmap(cm, annot=True, fmt='d', cmap='Blues', </w:t>
      </w:r>
      <w:r>
        <w:br/>
        <w:t xml:space="preserve">            xticklabels=label_encoder.classes_, </w:t>
      </w:r>
      <w:r>
        <w:br/>
        <w:t xml:space="preserve">            yticklabels=label_encoder.classes_)</w:t>
      </w:r>
      <w:r>
        <w:br/>
        <w:t>plt.xlabel('Predicted Label')</w:t>
      </w:r>
      <w:r>
        <w:br/>
        <w:t>plt.ylabel('True Label')</w:t>
      </w:r>
      <w:r>
        <w:br/>
      </w:r>
      <w:r>
        <w:lastRenderedPageBreak/>
        <w:t>plt.title('Confusion Matrix Heatmap')</w:t>
      </w:r>
      <w:r>
        <w:br/>
        <w:t>plt.show()</w:t>
      </w:r>
      <w:r>
        <w:br/>
        <w:t>```</w:t>
      </w:r>
      <w:r>
        <w:br/>
      </w:r>
      <w:r>
        <w:br/>
        <w:t>This matrix helps to visually understand where the model is making errors.</w:t>
      </w:r>
    </w:p>
    <w:p w14:paraId="58D1CA5F" w14:textId="62294B98" w:rsidR="00D92AF6" w:rsidRDefault="0079347D">
      <w:r>
        <w:rPr>
          <w:noProof/>
        </w:rPr>
        <w:drawing>
          <wp:inline distT="0" distB="0" distL="0" distR="0" wp14:anchorId="6545DF88" wp14:editId="30DD227A">
            <wp:extent cx="5486400" cy="3414395"/>
            <wp:effectExtent l="0" t="0" r="0" b="0"/>
            <wp:docPr id="124969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94748" name="Picture 1249694748"/>
                    <pic:cNvPicPr/>
                  </pic:nvPicPr>
                  <pic:blipFill>
                    <a:blip r:embed="rId6"/>
                    <a:stretch>
                      <a:fillRect/>
                    </a:stretch>
                  </pic:blipFill>
                  <pic:spPr>
                    <a:xfrm>
                      <a:off x="0" y="0"/>
                      <a:ext cx="5486400" cy="3414395"/>
                    </a:xfrm>
                    <a:prstGeom prst="rect">
                      <a:avLst/>
                    </a:prstGeom>
                  </pic:spPr>
                </pic:pic>
              </a:graphicData>
            </a:graphic>
          </wp:inline>
        </w:drawing>
      </w:r>
      <w:r w:rsidR="00D92AF6">
        <w:br/>
      </w:r>
      <w:r w:rsidR="00D92AF6">
        <w:br/>
      </w:r>
    </w:p>
    <w:p w14:paraId="034D96B3" w14:textId="77777777" w:rsidR="00D92AF6" w:rsidRDefault="00D92AF6">
      <w:pPr>
        <w:pStyle w:val="Heading1"/>
      </w:pPr>
      <w:r>
        <w:t>6. Results</w:t>
      </w:r>
    </w:p>
    <w:p w14:paraId="529B11FD" w14:textId="77777777" w:rsidR="00D92AF6" w:rsidRDefault="00D92AF6">
      <w:r>
        <w:br/>
        <w:t xml:space="preserve">The final results indicate that the model has achieved an **accuracy** of 85%, with **precision** and **recall** values of 0.88 and 0.83, respectively. This shows that the model performs well in distinguishing between the two </w:t>
      </w:r>
      <w:r>
        <w:t>customer types, "Bargain Hunter" and "Premium Buyer".</w:t>
      </w:r>
      <w:r>
        <w:br/>
      </w:r>
      <w:r>
        <w:br/>
        <w:t>- **Accuracy**: 0.85</w:t>
      </w:r>
      <w:r>
        <w:br/>
        <w:t>- **Precision**: 0.88</w:t>
      </w:r>
      <w:r>
        <w:br/>
        <w:t>- **Recall**: 0.83</w:t>
      </w:r>
      <w:r>
        <w:br/>
      </w:r>
      <w:r>
        <w:br/>
        <w:t>The confusion matrix and classification report confirm the model’s good performance across both classes.</w:t>
      </w:r>
      <w:r>
        <w:br/>
      </w:r>
    </w:p>
    <w:p w14:paraId="220E0343" w14:textId="77777777" w:rsidR="00D92AF6" w:rsidRDefault="00D92AF6">
      <w:pPr>
        <w:pStyle w:val="Heading1"/>
      </w:pPr>
      <w:r>
        <w:lastRenderedPageBreak/>
        <w:t>7. Conclusion</w:t>
      </w:r>
    </w:p>
    <w:p w14:paraId="0E9FDE7C" w14:textId="77777777" w:rsidR="00D92AF6" w:rsidRDefault="00D92AF6">
      <w:r>
        <w:br/>
        <w:t>In conclusion, the Random Forest classifier was effective in predicting customer behavior. The model performed well with an accuracy of 85%, making it suitable for classifying customers as either Bargain Hunters or Premium Buyers.</w:t>
      </w:r>
      <w:r>
        <w:br/>
      </w:r>
      <w:r>
        <w:br/>
        <w:t>Potential improvements could include:</w:t>
      </w:r>
      <w:r>
        <w:br/>
        <w:t>- Hyperparameter tuning to further enhance model performance.</w:t>
      </w:r>
      <w:r>
        <w:br/>
        <w:t>- Including more features or data for a more comprehensive model.</w:t>
      </w:r>
      <w:r>
        <w:br/>
        <w:t>- Trying other classification algorithms for comparison.</w:t>
      </w:r>
      <w:r>
        <w:br/>
      </w:r>
      <w:r>
        <w:br/>
        <w:t>This model can be deployed to help businesses better understand and target their customers based on their predicted buyer type.</w:t>
      </w:r>
      <w:r>
        <w:br/>
      </w:r>
    </w:p>
    <w:sectPr w:rsidR="008151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988847">
    <w:abstractNumId w:val="8"/>
  </w:num>
  <w:num w:numId="2" w16cid:durableId="1795177670">
    <w:abstractNumId w:val="6"/>
  </w:num>
  <w:num w:numId="3" w16cid:durableId="1801220135">
    <w:abstractNumId w:val="5"/>
  </w:num>
  <w:num w:numId="4" w16cid:durableId="1412855061">
    <w:abstractNumId w:val="4"/>
  </w:num>
  <w:num w:numId="5" w16cid:durableId="738819559">
    <w:abstractNumId w:val="7"/>
  </w:num>
  <w:num w:numId="6" w16cid:durableId="1493328230">
    <w:abstractNumId w:val="3"/>
  </w:num>
  <w:num w:numId="7" w16cid:durableId="193617678">
    <w:abstractNumId w:val="2"/>
  </w:num>
  <w:num w:numId="8" w16cid:durableId="86074046">
    <w:abstractNumId w:val="1"/>
  </w:num>
  <w:num w:numId="9" w16cid:durableId="20179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9347D"/>
    <w:rsid w:val="007F010A"/>
    <w:rsid w:val="00AA1D8D"/>
    <w:rsid w:val="00B47730"/>
    <w:rsid w:val="00C41D37"/>
    <w:rsid w:val="00CB0664"/>
    <w:rsid w:val="00D92AF6"/>
    <w:rsid w:val="00FA6B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27495"/>
  <w14:defaultImageDpi w14:val="300"/>
  <w15:docId w15:val="{BE30BFA8-A68A-46CC-BFCC-C220F4D3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Manav Mishra</cp:lastModifiedBy>
  <cp:revision>2</cp:revision>
  <dcterms:created xsi:type="dcterms:W3CDTF">2025-04-22T05:25:00Z</dcterms:created>
  <dcterms:modified xsi:type="dcterms:W3CDTF">2025-04-22T05:25:00Z</dcterms:modified>
  <cp:category/>
</cp:coreProperties>
</file>